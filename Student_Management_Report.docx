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Record Management System</w:t>
      </w:r>
    </w:p>
    <w:p>
      <w:pPr>
        <w:pStyle w:val="Heading2"/>
      </w:pPr>
      <w:r>
        <w:t>Algorithm</w:t>
      </w:r>
    </w:p>
    <w:p>
      <w:r>
        <w:br/>
        <w:t>Step 1: Start</w:t>
        <w:br/>
        <w:t>Step 2: Display Main Menu with options:</w:t>
        <w:br/>
        <w:t xml:space="preserve">        1. Add Student</w:t>
        <w:br/>
        <w:t xml:space="preserve">        2. View Students</w:t>
        <w:br/>
        <w:t xml:space="preserve">        3. Search Student</w:t>
        <w:br/>
        <w:t xml:space="preserve">        4. Update Student</w:t>
        <w:br/>
        <w:t xml:space="preserve">        5. Delete Student</w:t>
        <w:br/>
        <w:t xml:space="preserve">        6. Exit</w:t>
        <w:br/>
        <w:t>Step 3: Read user's choice</w:t>
        <w:br/>
        <w:t>Step 4: Use switch-case to perform selected operation:</w:t>
        <w:br/>
        <w:t xml:space="preserve">    Case 1: Call addStudent()</w:t>
        <w:br/>
        <w:t xml:space="preserve">            - Take roll, name, marks</w:t>
        <w:br/>
        <w:t xml:space="preserve">            - Save to file</w:t>
        <w:br/>
        <w:t xml:space="preserve">    Case 2: Call viewStudents()</w:t>
        <w:br/>
        <w:t xml:space="preserve">            - Read and display all records from file</w:t>
        <w:br/>
        <w:t xml:space="preserve">    Case 3: Call searchStudent()</w:t>
        <w:br/>
        <w:t xml:space="preserve">            - Search by roll number</w:t>
        <w:br/>
        <w:t xml:space="preserve">    Case 4: Call updateStudent()</w:t>
        <w:br/>
        <w:t xml:space="preserve">            - Search and update record by roll</w:t>
        <w:br/>
        <w:t xml:space="preserve">    Case 5: Call deleteStudent()</w:t>
        <w:br/>
        <w:t xml:space="preserve">            - Remove record from file using temp file</w:t>
        <w:br/>
        <w:t xml:space="preserve">    Case 6: Exit program</w:t>
        <w:br/>
        <w:t>Step 5: Repeat until user chooses Exit</w:t>
        <w:br/>
        <w:t>Step 6: End</w:t>
        <w:br/>
      </w:r>
    </w:p>
    <w:p>
      <w:pPr>
        <w:pStyle w:val="Heading2"/>
      </w:pPr>
      <w:r>
        <w:t>C Code</w:t>
      </w:r>
    </w:p>
    <w:p>
      <w:r>
        <w:br/>
        <w:t>#include &lt;stdio.h&gt;</w:t>
        <w:br/>
        <w:t>#include &lt;stdlib.h&gt;</w:t>
        <w:br/>
        <w:t>#include &lt;string.h&gt;</w:t>
        <w:br/>
        <w:br/>
        <w:t>struct Student {</w:t>
        <w:br/>
        <w:t xml:space="preserve">    int roll;</w:t>
        <w:br/>
        <w:t xml:space="preserve">    char name[50];</w:t>
        <w:br/>
        <w:t xml:space="preserve">    float marks;</w:t>
        <w:br/>
        <w:t>};</w:t>
        <w:br/>
        <w:br/>
        <w:t>void addStudent();</w:t>
        <w:br/>
        <w:t>void viewStudents();</w:t>
        <w:br/>
        <w:t>void searchStudent();</w:t>
        <w:br/>
        <w:t>void deleteStudent();</w:t>
        <w:br/>
        <w:t>void updateStudent();</w:t>
        <w:br/>
        <w:t>void saveToFile(struct Student s);</w:t>
        <w:br/>
        <w:t>void header();</w:t>
        <w:br/>
        <w:t>void clearInputBuffer();</w:t>
        <w:br/>
        <w:br/>
        <w:t>FILE *fp;</w:t>
        <w:br/>
        <w:br/>
        <w:t>int main() {</w:t>
        <w:br/>
        <w:t xml:space="preserve">    int choice;</w:t>
        <w:br/>
        <w:t xml:space="preserve">    do {</w:t>
        <w:br/>
        <w:t xml:space="preserve">        header();</w:t>
        <w:br/>
        <w:t xml:space="preserve">        printf("\n1. Add Student\n");</w:t>
        <w:br/>
        <w:t xml:space="preserve">        printf("2. View All Students\n");</w:t>
        <w:br/>
        <w:t xml:space="preserve">        printf("3. Search Student by Roll No\n");</w:t>
        <w:br/>
        <w:t xml:space="preserve">        printf("4. Update Student Record\n");</w:t>
        <w:br/>
        <w:t xml:space="preserve">        printf("5. Delete Student Record\n");</w:t>
        <w:br/>
        <w:t xml:space="preserve">        printf("6. Exit\n");</w:t>
        <w:br/>
        <w:t xml:space="preserve">        printf("Enter your choice: ");</w:t>
        <w:br/>
        <w:t xml:space="preserve">        scanf("%d", &amp;choice);</w:t>
        <w:br/>
        <w:t xml:space="preserve">        clearInputBuffer();</w:t>
        <w:br/>
        <w:t xml:space="preserve">        switch (choice) {</w:t>
        <w:br/>
        <w:t xml:space="preserve">            case 1: addStudent(); break;</w:t>
        <w:br/>
        <w:t xml:space="preserve">            case 2: viewStudents(); break;</w:t>
        <w:br/>
        <w:t xml:space="preserve">            case 3: searchStudent(); break;</w:t>
        <w:br/>
        <w:t xml:space="preserve">            case 4: updateStudent(); break;</w:t>
        <w:br/>
        <w:t xml:space="preserve">            case 5: deleteStudent(); break;</w:t>
        <w:br/>
        <w:t xml:space="preserve">            case 6: printf("\nExiting the system. Goodbye!\n"); break;</w:t>
        <w:br/>
        <w:t xml:space="preserve">            default: printf("Invalid choice! Please try again.\n");</w:t>
        <w:br/>
        <w:t xml:space="preserve">        }</w:t>
        <w:br/>
        <w:t xml:space="preserve">        printf("\nPress Enter to continue...");</w:t>
        <w:br/>
        <w:t xml:space="preserve">        getchar();</w:t>
        <w:br/>
        <w:t xml:space="preserve">    } while (choice != 6);</w:t>
        <w:br/>
        <w:t xml:space="preserve">    return 0;</w:t>
        <w:br/>
        <w:t>}</w:t>
        <w:br/>
        <w:br/>
        <w:t>void header() {</w:t>
        <w:br/>
        <w:t xml:space="preserve">    system("cls");</w:t>
        <w:br/>
        <w:t xml:space="preserve">    printf("====================================\n");</w:t>
        <w:br/>
        <w:t xml:space="preserve">    printf("  STUDENT RECORD MANAGEMENT SYSTEM  \n");</w:t>
        <w:br/>
        <w:t xml:space="preserve">    printf("====================================\n");</w:t>
        <w:br/>
        <w:t>}</w:t>
        <w:br/>
        <w:br/>
        <w:t>void clearInputBuffer() {</w:t>
        <w:br/>
        <w:t xml:space="preserve">    int c;</w:t>
        <w:br/>
        <w:t xml:space="preserve">    while ((c = getchar()) != '\n' &amp;&amp; c != EOF);</w:t>
        <w:br/>
        <w:t>}</w:t>
        <w:br/>
        <w:br/>
        <w:t>void saveToFile(struct Student s) {</w:t>
        <w:br/>
        <w:t xml:space="preserve">    fp = fopen("students.dat", "ab");</w:t>
        <w:br/>
        <w:t xml:space="preserve">    if (fp == NULL) {</w:t>
        <w:br/>
        <w:t xml:space="preserve">        printf("Error opening file!\n");</w:t>
        <w:br/>
        <w:t xml:space="preserve">        return;</w:t>
        <w:br/>
        <w:t xml:space="preserve">    }</w:t>
        <w:br/>
        <w:t xml:space="preserve">    fwrite(&amp;s, sizeof(struct Student), 1, fp);</w:t>
        <w:br/>
        <w:t xml:space="preserve">    fclose(fp);</w:t>
        <w:br/>
        <w:t>}</w:t>
        <w:br/>
        <w:br/>
        <w:t>void addStudent() {</w:t>
        <w:br/>
        <w:t xml:space="preserve">    struct Student s;</w:t>
        <w:br/>
        <w:t xml:space="preserve">    printf("Enter Roll Number: ");</w:t>
        <w:br/>
        <w:t xml:space="preserve">    scanf("%d", &amp;s.roll);</w:t>
        <w:br/>
        <w:t xml:space="preserve">    clearInputBuffer();</w:t>
        <w:br/>
        <w:t xml:space="preserve">    printf("Enter Name: ");</w:t>
        <w:br/>
        <w:t xml:space="preserve">    fgets(s.name, sizeof(s.name), stdin);</w:t>
        <w:br/>
        <w:t xml:space="preserve">    s.name[strcspn(s.name, "\n")] = '\0';</w:t>
        <w:br/>
        <w:t xml:space="preserve">    printf("Enter Marks: ");</w:t>
        <w:br/>
        <w:t xml:space="preserve">    scanf("%f", &amp;s.marks);</w:t>
        <w:br/>
        <w:t xml:space="preserve">    saveToFile(s);</w:t>
        <w:br/>
        <w:t xml:space="preserve">    printf("Student added successfully.\n");</w:t>
        <w:br/>
        <w:t>}</w:t>
        <w:br/>
        <w:br/>
        <w:t>void viewStudents() {</w:t>
        <w:br/>
        <w:t xml:space="preserve">    struct Student s;</w:t>
        <w:br/>
        <w:t xml:space="preserve">    fp = fopen("students.dat", "rb");</w:t>
        <w:br/>
        <w:t xml:space="preserve">    if (fp == NULL) {</w:t>
        <w:br/>
        <w:t xml:space="preserve">        printf("No records found.\n");</w:t>
        <w:br/>
        <w:t xml:space="preserve">        return;</w:t>
        <w:br/>
        <w:t xml:space="preserve">    }</w:t>
        <w:br/>
        <w:t xml:space="preserve">    printf("\n%-10s %-30s %-10s\n", "Roll No", "Name", "Marks");</w:t>
        <w:br/>
        <w:t xml:space="preserve">    printf("--------------------------------------------------------\n");</w:t>
        <w:br/>
        <w:t xml:space="preserve">    while (fread(&amp;s, sizeof(struct Student), 1, fp)) {</w:t>
        <w:br/>
        <w:t xml:space="preserve">        printf("%-10d %-30s %-10.2f\n", s.roll, s.name, s.marks);</w:t>
        <w:br/>
        <w:t xml:space="preserve">    }</w:t>
        <w:br/>
        <w:t xml:space="preserve">    fclose(fp);</w:t>
        <w:br/>
        <w:t>}</w:t>
        <w:br/>
        <w:br/>
        <w:t>void searchStudent() {</w:t>
        <w:br/>
        <w:t xml:space="preserve">    int roll, found = 0;</w:t>
        <w:br/>
        <w:t xml:space="preserve">    struct Student s;</w:t>
        <w:br/>
        <w:t xml:space="preserve">    printf("Enter roll number to search: ");</w:t>
        <w:br/>
        <w:t xml:space="preserve">    scanf("%d", &amp;roll);</w:t>
        <w:br/>
        <w:t xml:space="preserve">    fp = fopen("students.dat", "rb");</w:t>
        <w:br/>
        <w:t xml:space="preserve">    if (fp == NULL) {</w:t>
        <w:br/>
        <w:t xml:space="preserve">        printf("File not found.\n");</w:t>
        <w:br/>
        <w:t xml:space="preserve">        return;</w:t>
        <w:br/>
        <w:t xml:space="preserve">    }</w:t>
        <w:br/>
        <w:t xml:space="preserve">    while (fread(&amp;s, sizeof(struct Student), 1, fp)) {</w:t>
        <w:br/>
        <w:t xml:space="preserve">        if (s.roll == roll) {</w:t>
        <w:br/>
        <w:t xml:space="preserve">            printf("Record Found:\n");</w:t>
        <w:br/>
        <w:t xml:space="preserve">            printf("Roll No: %d\n", s.roll);</w:t>
        <w:br/>
        <w:t xml:space="preserve">            printf("Name   : %s\n", s.name);</w:t>
        <w:br/>
        <w:t xml:space="preserve">            printf("Marks  : %.2f\n", s.marks);</w:t>
        <w:br/>
        <w:t xml:space="preserve">            found = 1;</w:t>
        <w:br/>
        <w:t xml:space="preserve">            break;</w:t>
        <w:br/>
        <w:t xml:space="preserve">        }</w:t>
        <w:br/>
        <w:t xml:space="preserve">    }</w:t>
        <w:br/>
        <w:t xml:space="preserve">    if (!found) {</w:t>
        <w:br/>
        <w:t xml:space="preserve">        printf("Record not found.\n");</w:t>
        <w:br/>
        <w:t xml:space="preserve">    }</w:t>
        <w:br/>
        <w:t xml:space="preserve">    fclose(fp);</w:t>
        <w:br/>
        <w:t>}</w:t>
        <w:br/>
        <w:br/>
        <w:t>void updateStudent() {</w:t>
        <w:br/>
        <w:t xml:space="preserve">    int roll, found = 0;</w:t>
        <w:br/>
        <w:t xml:space="preserve">    struct Student s;</w:t>
        <w:br/>
        <w:t xml:space="preserve">    FILE *temp;</w:t>
        <w:br/>
        <w:t xml:space="preserve">    printf("Enter roll number to update: ");</w:t>
        <w:br/>
        <w:t xml:space="preserve">    scanf("%d", &amp;roll);</w:t>
        <w:br/>
        <w:t xml:space="preserve">    clearInputBuffer();</w:t>
        <w:br/>
        <w:t xml:space="preserve">    fp = fopen("students.dat", "rb");</w:t>
        <w:br/>
        <w:t xml:space="preserve">    temp = fopen("temp.dat", "wb");</w:t>
        <w:br/>
        <w:t xml:space="preserve">    if (fp == NULL || temp == NULL) {</w:t>
        <w:br/>
        <w:t xml:space="preserve">        printf("File error!\n");</w:t>
        <w:br/>
        <w:t xml:space="preserve">        return;</w:t>
        <w:br/>
        <w:t xml:space="preserve">    }</w:t>
        <w:br/>
        <w:t xml:space="preserve">    while (fread(&amp;s, sizeof(struct Student), 1, fp)) {</w:t>
        <w:br/>
        <w:t xml:space="preserve">        if (s.roll == roll) {</w:t>
        <w:br/>
        <w:t xml:space="preserve">            found = 1;</w:t>
        <w:br/>
        <w:t xml:space="preserve">            printf("Enter new name: ");</w:t>
        <w:br/>
        <w:t xml:space="preserve">            fgets(s.name, sizeof(s.name), stdin);</w:t>
        <w:br/>
        <w:t xml:space="preserve">            s.name[strcspn(s.name, "\n")] = '\0';</w:t>
        <w:br/>
        <w:t xml:space="preserve">            printf("Enter new marks: ");</w:t>
        <w:br/>
        <w:t xml:space="preserve">            scanf("%f", &amp;s.marks);</w:t>
        <w:br/>
        <w:t xml:space="preserve">        }</w:t>
        <w:br/>
        <w:t xml:space="preserve">        fwrite(&amp;s, sizeof(struct Student), 1, temp);</w:t>
        <w:br/>
        <w:t xml:space="preserve">    }</w:t>
        <w:br/>
        <w:t xml:space="preserve">    fclose(fp);</w:t>
        <w:br/>
        <w:t xml:space="preserve">    fclose(temp);</w:t>
        <w:br/>
        <w:t xml:space="preserve">    remove("students.dat");</w:t>
        <w:br/>
        <w:t xml:space="preserve">    rename("temp.dat", "students.dat");</w:t>
        <w:br/>
        <w:t xml:space="preserve">    if (found)</w:t>
        <w:br/>
        <w:t xml:space="preserve">        printf("Record updated successfully.\n");</w:t>
        <w:br/>
        <w:t xml:space="preserve">    else</w:t>
        <w:br/>
        <w:t xml:space="preserve">        printf("Record not found.\n");</w:t>
        <w:br/>
        <w:t>}</w:t>
        <w:br/>
        <w:br/>
        <w:t>void deleteStudent() {</w:t>
        <w:br/>
        <w:t xml:space="preserve">    int roll, found = 0;</w:t>
        <w:br/>
        <w:t xml:space="preserve">    struct Student s;</w:t>
        <w:br/>
        <w:t xml:space="preserve">    FILE *temp;</w:t>
        <w:br/>
        <w:t xml:space="preserve">    printf("Enter roll number to delete: ");</w:t>
        <w:br/>
        <w:t xml:space="preserve">    scanf("%d", &amp;roll);</w:t>
        <w:br/>
        <w:t xml:space="preserve">    fp = fopen("students.dat", "rb");</w:t>
        <w:br/>
        <w:t xml:space="preserve">    temp = fopen("temp.dat", "wb");</w:t>
        <w:br/>
        <w:t xml:space="preserve">    if (fp == NULL || temp == NULL) {</w:t>
        <w:br/>
        <w:t xml:space="preserve">        printf("File error!\n");</w:t>
        <w:br/>
        <w:t xml:space="preserve">        return;</w:t>
        <w:br/>
        <w:t xml:space="preserve">    }</w:t>
        <w:br/>
        <w:t xml:space="preserve">    while (fread(&amp;s, sizeof(struct Student), 1, fp)) {</w:t>
        <w:br/>
        <w:t xml:space="preserve">        if (s.roll != roll) {</w:t>
        <w:br/>
        <w:t xml:space="preserve">            fwrite(&amp;s, sizeof(struct Student), 1, temp);</w:t>
        <w:br/>
        <w:t xml:space="preserve">        } else {</w:t>
        <w:br/>
        <w:t xml:space="preserve">            found = 1;</w:t>
        <w:br/>
        <w:t xml:space="preserve">        }</w:t>
        <w:br/>
        <w:t xml:space="preserve">    }</w:t>
        <w:br/>
        <w:t xml:space="preserve">    fclose(fp);</w:t>
        <w:br/>
        <w:t xml:space="preserve">    fclose(temp);</w:t>
        <w:br/>
        <w:t xml:space="preserve">    remove("students.dat");</w:t>
        <w:br/>
        <w:t xml:space="preserve">    rename("temp.dat", "students.dat");</w:t>
        <w:br/>
        <w:t xml:space="preserve">    if (found)</w:t>
        <w:br/>
        <w:t xml:space="preserve">        printf("Record deleted successfully.\n");</w:t>
        <w:br/>
        <w:t xml:space="preserve">    else</w:t>
        <w:br/>
        <w:t xml:space="preserve">        printf("Record not found.\n");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